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2F27D" w14:textId="4A00A08F" w:rsidR="00C82234" w:rsidRDefault="00000000" w:rsidP="00E5038C">
      <w:pPr>
        <w:jc w:val="center"/>
      </w:pPr>
      <w:r>
        <w:rPr>
          <w:b/>
        </w:rPr>
        <w:t>HARMEET SINGH</w:t>
      </w:r>
      <w:r>
        <w:rPr>
          <w:b/>
        </w:rPr>
        <w:br/>
        <w:t>Mississauga, ON | +1 519-792-0278 | harmeet.singh</w:t>
      </w:r>
      <w:r w:rsidR="0003088E">
        <w:rPr>
          <w:b/>
        </w:rPr>
        <w:t>.official</w:t>
      </w:r>
      <w:r>
        <w:rPr>
          <w:b/>
        </w:rPr>
        <w:t>@outlook.com</w:t>
      </w:r>
      <w:r>
        <w:rPr>
          <w:b/>
        </w:rPr>
        <w:br/>
      </w:r>
      <w:r>
        <w:rPr>
          <w:b/>
        </w:rPr>
        <w:br/>
        <w:t>LinkedIn: https://www.linkedin.com/in/its-harmeet-singh/</w:t>
      </w:r>
      <w:r>
        <w:br/>
      </w:r>
      <w:r w:rsidRPr="00014688">
        <w:rPr>
          <w:b/>
          <w:bCs/>
        </w:rPr>
        <w:t>Portfolio: https://its-harmeet-singh.github.io/portfolio-harmeet-singh/</w:t>
      </w:r>
    </w:p>
    <w:p w14:paraId="67BD9281" w14:textId="77777777" w:rsidR="00C82234" w:rsidRDefault="00000000">
      <w:pPr>
        <w:pStyle w:val="Heading1"/>
      </w:pPr>
      <w:r>
        <w:t>PROFESSIONAL SUMMARY</w:t>
      </w:r>
    </w:p>
    <w:p w14:paraId="01B22247" w14:textId="68393AE6" w:rsidR="00717F41" w:rsidRPr="00717F41" w:rsidRDefault="003808BD" w:rsidP="00717F41">
      <w:pPr>
        <w:rPr>
          <w:lang w:val="en-IN"/>
        </w:rPr>
      </w:pPr>
      <w:r w:rsidRPr="003808BD">
        <w:t xml:space="preserve">Energetic and detail-oriented Software Engineer with over 6 years of experience in full-stack development, including backend systems using Java, Spring Boot, Python, and Node.js. Proven ability to build scalable, high-performance applications using modern technologies such as React, AWS, Docker, and CI/CD. Passionate about applying AI and ML to solve real-world problems and delivering clean, maintainable code in fast-paced startup environments. Previously contributed to growth-focused products and enterprise solutions at </w:t>
      </w:r>
      <w:r w:rsidRPr="003808BD">
        <w:rPr>
          <w:b/>
          <w:bCs/>
        </w:rPr>
        <w:t>Publicis Sapient</w:t>
      </w:r>
      <w:r w:rsidRPr="003808BD">
        <w:t xml:space="preserve"> and </w:t>
      </w:r>
      <w:r w:rsidRPr="003808BD">
        <w:rPr>
          <w:b/>
          <w:bCs/>
        </w:rPr>
        <w:t>JK Technosoft</w:t>
      </w:r>
      <w:r w:rsidR="001C5347" w:rsidRPr="001C5347">
        <w:t>.</w:t>
      </w:r>
    </w:p>
    <w:p w14:paraId="16000407" w14:textId="11647D3B" w:rsidR="00C82234" w:rsidRPr="00BB1914" w:rsidRDefault="00BB1914">
      <w:pPr>
        <w:pStyle w:val="Heading1"/>
        <w:rPr>
          <w:lang w:val="en-IN"/>
        </w:rPr>
      </w:pPr>
      <w:r w:rsidRPr="00BB1914">
        <w:rPr>
          <w:lang w:val="en-IN"/>
        </w:rPr>
        <w:t>TECHNICAL SKILLS</w:t>
      </w:r>
    </w:p>
    <w:p w14:paraId="233DAF5D" w14:textId="7499530B" w:rsidR="00AD62AD" w:rsidRPr="00AD62AD" w:rsidRDefault="003808BD" w:rsidP="003808BD">
      <w:pPr>
        <w:rPr>
          <w:b/>
          <w:bCs/>
          <w:lang w:val="en-IN"/>
        </w:rPr>
      </w:pPr>
      <w:r w:rsidRPr="003808BD">
        <w:rPr>
          <w:b/>
          <w:bCs/>
          <w:lang w:val="en-IN"/>
        </w:rPr>
        <w:t xml:space="preserve">Languages &amp; Frameworks: </w:t>
      </w:r>
      <w:r w:rsidRPr="003808BD">
        <w:rPr>
          <w:lang w:val="en-IN"/>
        </w:rPr>
        <w:t>C#, ASP.NET Core, .NET, Java, JavaScript, Python, C, SQL, HTML5, MVC, JQuery</w:t>
      </w:r>
      <w:r>
        <w:rPr>
          <w:lang w:val="en-IN"/>
        </w:rPr>
        <w:t>, TypeScript</w:t>
      </w:r>
      <w:r w:rsidRPr="003808BD">
        <w:rPr>
          <w:lang w:val="en-IN"/>
        </w:rPr>
        <w:br/>
      </w:r>
      <w:r w:rsidRPr="003808BD">
        <w:rPr>
          <w:b/>
          <w:bCs/>
          <w:lang w:val="en-IN"/>
        </w:rPr>
        <w:t>Frontend</w:t>
      </w:r>
      <w:r w:rsidRPr="003808BD">
        <w:rPr>
          <w:lang w:val="en-IN"/>
        </w:rPr>
        <w:t>: React, Angular, JavaScript, Bootstrap</w:t>
      </w:r>
      <w:r>
        <w:rPr>
          <w:b/>
          <w:bCs/>
          <w:lang w:val="en-IN"/>
        </w:rPr>
        <w:br/>
      </w:r>
      <w:r w:rsidRPr="003808BD">
        <w:rPr>
          <w:b/>
          <w:bCs/>
          <w:lang w:val="en-IN"/>
        </w:rPr>
        <w:t xml:space="preserve">Backend: </w:t>
      </w:r>
      <w:r w:rsidRPr="003808BD">
        <w:rPr>
          <w:lang w:val="en-IN"/>
        </w:rPr>
        <w:t>Spring Boot, ASP.NET, RESTful APIs, Node.js</w:t>
      </w:r>
      <w:r>
        <w:rPr>
          <w:b/>
          <w:bCs/>
          <w:lang w:val="en-IN"/>
        </w:rPr>
        <w:br/>
      </w:r>
      <w:r w:rsidRPr="003808BD">
        <w:rPr>
          <w:b/>
          <w:bCs/>
          <w:lang w:val="en-IN"/>
        </w:rPr>
        <w:t xml:space="preserve">Cloud &amp; DevOps: </w:t>
      </w:r>
      <w:r w:rsidRPr="003808BD">
        <w:rPr>
          <w:lang w:val="en-IN"/>
        </w:rPr>
        <w:t>Azure, AWS (basic), Docker, Kubernetes, CI/CD, Git, GitHub, Jenkins</w:t>
      </w:r>
      <w:r>
        <w:rPr>
          <w:b/>
          <w:bCs/>
          <w:lang w:val="en-IN"/>
        </w:rPr>
        <w:br/>
      </w:r>
      <w:r w:rsidRPr="003808BD">
        <w:rPr>
          <w:b/>
          <w:bCs/>
          <w:lang w:val="en-IN"/>
        </w:rPr>
        <w:t xml:space="preserve">Databases: </w:t>
      </w:r>
      <w:r w:rsidRPr="003808BD">
        <w:rPr>
          <w:lang w:val="en-IN"/>
        </w:rPr>
        <w:t>SQL Server, MySQL, Oracle, MongoDB</w:t>
      </w:r>
      <w:r>
        <w:rPr>
          <w:b/>
          <w:bCs/>
          <w:lang w:val="en-IN"/>
        </w:rPr>
        <w:br/>
      </w:r>
      <w:r w:rsidRPr="003808BD">
        <w:rPr>
          <w:b/>
          <w:bCs/>
          <w:lang w:val="en-IN"/>
        </w:rPr>
        <w:t xml:space="preserve">Tools &amp; Other: </w:t>
      </w:r>
      <w:r w:rsidRPr="003808BD">
        <w:rPr>
          <w:lang w:val="en-IN"/>
        </w:rPr>
        <w:t>SoapUI, Postman, Visual Studio, STS, Eclipse, Confluence, Jira, Selenium, AI model integration</w:t>
      </w:r>
      <w:r>
        <w:rPr>
          <w:b/>
          <w:bCs/>
          <w:lang w:val="en-IN"/>
        </w:rPr>
        <w:br/>
      </w:r>
      <w:r w:rsidRPr="003808BD">
        <w:rPr>
          <w:b/>
          <w:bCs/>
          <w:lang w:val="en-IN"/>
        </w:rPr>
        <w:t xml:space="preserve">Concepts: </w:t>
      </w:r>
      <w:r w:rsidRPr="003808BD">
        <w:rPr>
          <w:lang w:val="en-IN"/>
        </w:rPr>
        <w:t>OOP, Data Structures, Algorithms, Containerization, Software Development Lifecycle (SDLC), Agile, Compliance</w:t>
      </w:r>
    </w:p>
    <w:p w14:paraId="3FB9E785" w14:textId="77777777" w:rsidR="00C82234" w:rsidRDefault="00000000">
      <w:pPr>
        <w:pStyle w:val="Heading1"/>
      </w:pPr>
      <w:r>
        <w:t>PROFESSIONAL EXPERIENCE</w:t>
      </w:r>
    </w:p>
    <w:p w14:paraId="06987904" w14:textId="3FF5BF01" w:rsidR="001C5347" w:rsidRPr="001C5347" w:rsidRDefault="00000000" w:rsidP="00E04531">
      <w:pPr>
        <w:rPr>
          <w:lang w:val="en-IN"/>
        </w:rPr>
      </w:pPr>
      <w:r w:rsidRPr="002A7A2F">
        <w:rPr>
          <w:b/>
          <w:bCs/>
          <w:sz w:val="24"/>
          <w:szCs w:val="24"/>
        </w:rPr>
        <w:t>Software Engineer II | Publicis Sapient, Gurgaon, India</w:t>
      </w:r>
      <w:r w:rsidRPr="002A7A2F">
        <w:rPr>
          <w:b/>
          <w:bCs/>
          <w:sz w:val="24"/>
          <w:szCs w:val="24"/>
        </w:rPr>
        <w:br/>
      </w:r>
      <w:r>
        <w:t>Feb 2022 – Apr 2024</w:t>
      </w:r>
      <w:r>
        <w:br/>
        <w:t xml:space="preserve">- </w:t>
      </w:r>
      <w:r w:rsidR="001C5347" w:rsidRPr="001C5347">
        <w:t>Designed and deployed scalable full-stack applications using ASP.NET Core, C#, SQL, and React.</w:t>
      </w:r>
      <w:r w:rsidR="0003088E">
        <w:rPr>
          <w:lang w:val="en-IN"/>
        </w:rPr>
        <w:br/>
        <w:t xml:space="preserve">- </w:t>
      </w:r>
      <w:r w:rsidR="001C5347" w:rsidRPr="001C5347">
        <w:t>Implemented REST APIs and integrated AI models for intelligent features using Azure cloud infrastructure.</w:t>
      </w:r>
      <w:r w:rsidR="0003088E">
        <w:rPr>
          <w:lang w:val="en-IN"/>
        </w:rPr>
        <w:br/>
        <w:t xml:space="preserve">- </w:t>
      </w:r>
      <w:r w:rsidR="001C5347" w:rsidRPr="001C5347">
        <w:rPr>
          <w:lang w:val="en-IN"/>
        </w:rPr>
        <w:t>Built CI/CD pipelines and conducted code reviews for optimized software delivery and compliance.</w:t>
      </w:r>
      <w:r w:rsidR="00B34F5E">
        <w:br/>
      </w:r>
      <w:r w:rsidR="0003088E">
        <w:rPr>
          <w:lang w:val="en-IN"/>
        </w:rPr>
        <w:t xml:space="preserve">- </w:t>
      </w:r>
      <w:r w:rsidR="001C5347" w:rsidRPr="001C5347">
        <w:t>Used Docker and Kubernetes for containerization and efficient deployment in hybrid environments.</w:t>
      </w:r>
      <w:r w:rsidR="001C5347">
        <w:br/>
        <w:t xml:space="preserve">- </w:t>
      </w:r>
      <w:r w:rsidR="001C5347" w:rsidRPr="001C5347">
        <w:t>Collaborated in Agile teams and conducted daily stand-ups, sprint planning, and retrospectives.</w:t>
      </w:r>
    </w:p>
    <w:p w14:paraId="7765FD98" w14:textId="3F3F5901" w:rsidR="00C82234" w:rsidRPr="00E5038C" w:rsidRDefault="00000000" w:rsidP="001C5347">
      <w:pPr>
        <w:rPr>
          <w:lang w:val="en-IN"/>
        </w:rPr>
      </w:pPr>
      <w:r w:rsidRPr="002A7A2F">
        <w:rPr>
          <w:b/>
          <w:bCs/>
          <w:sz w:val="24"/>
          <w:szCs w:val="24"/>
        </w:rPr>
        <w:lastRenderedPageBreak/>
        <w:t>Software Developer | JK Technosoft, Noida, India</w:t>
      </w:r>
      <w:r>
        <w:br/>
        <w:t>Aug 2021 – Jan 2022</w:t>
      </w:r>
      <w:r>
        <w:br/>
        <w:t xml:space="preserve">- </w:t>
      </w:r>
      <w:r w:rsidR="001C5347" w:rsidRPr="001C5347">
        <w:rPr>
          <w:lang w:val="en-IN"/>
        </w:rPr>
        <w:t>Developed secure backend services using Spring Boot and ASP.NET MVC with Angular for frontend features.</w:t>
      </w:r>
      <w:r w:rsidR="0003088E">
        <w:rPr>
          <w:lang w:val="en-IN"/>
        </w:rPr>
        <w:br/>
        <w:t xml:space="preserve">- </w:t>
      </w:r>
      <w:r w:rsidR="001C5347" w:rsidRPr="001C5347">
        <w:t>Handled database design and optimization for SQL Server and Oracle-based applications.</w:t>
      </w:r>
      <w:r w:rsidR="001C5347">
        <w:br/>
      </w:r>
      <w:r w:rsidR="0003088E">
        <w:rPr>
          <w:lang w:val="en-IN"/>
        </w:rPr>
        <w:t xml:space="preserve">- </w:t>
      </w:r>
      <w:r w:rsidR="001C5347" w:rsidRPr="001C5347">
        <w:t>Automated frontend tests using Selenium and ensured MVC architecture was followed for all modules.</w:t>
      </w:r>
      <w:r w:rsidR="001C5347">
        <w:br/>
        <w:t xml:space="preserve">- </w:t>
      </w:r>
      <w:r w:rsidR="001C5347" w:rsidRPr="001C5347">
        <w:t>Worked on legacy system compliance upgrades to align with new standards.</w:t>
      </w:r>
    </w:p>
    <w:p w14:paraId="1EBEA5A2" w14:textId="77777777" w:rsidR="00C82234" w:rsidRDefault="00000000">
      <w:r w:rsidRPr="002A7A2F">
        <w:rPr>
          <w:b/>
          <w:bCs/>
          <w:sz w:val="24"/>
          <w:szCs w:val="24"/>
        </w:rPr>
        <w:t>Material Handler | Progistix Solutions, North York, ON</w:t>
      </w:r>
      <w:r w:rsidRPr="002A7A2F">
        <w:rPr>
          <w:b/>
          <w:bCs/>
        </w:rPr>
        <w:br/>
      </w:r>
      <w:r>
        <w:t>Jun 2024 – Present</w:t>
      </w:r>
      <w:r>
        <w:br/>
        <w:t>- Processed 2200+ daily orders with 100% accuracy in a fast-paced environment</w:t>
      </w:r>
      <w:r>
        <w:br/>
        <w:t>- Trained 10+ team members, accelerating onboarding and boosting efficiency</w:t>
      </w:r>
    </w:p>
    <w:p w14:paraId="12E5039B" w14:textId="77777777" w:rsidR="00C82234" w:rsidRDefault="00000000">
      <w:pPr>
        <w:pStyle w:val="Heading1"/>
      </w:pPr>
      <w:r>
        <w:t>PROJECTS</w:t>
      </w:r>
    </w:p>
    <w:p w14:paraId="76C81D48" w14:textId="4442C976" w:rsidR="00C82234" w:rsidRPr="00E5038C" w:rsidRDefault="00000000" w:rsidP="00E04531">
      <w:pPr>
        <w:rPr>
          <w:lang w:val="en-IN"/>
        </w:rPr>
      </w:pPr>
      <w:r w:rsidRPr="002A7A2F">
        <w:rPr>
          <w:b/>
          <w:bCs/>
          <w:sz w:val="24"/>
          <w:szCs w:val="24"/>
        </w:rPr>
        <w:t>NutriSuggest – AI Meal Planner | ASP.NET, C#, OpenAI API</w:t>
      </w:r>
      <w:r>
        <w:br/>
        <w:t xml:space="preserve">- </w:t>
      </w:r>
      <w:r w:rsidR="00AD62AD" w:rsidRPr="00AD62AD">
        <w:t>Built and deployed a responsive web application with REST APIs, role-based access, and secure authentication.</w:t>
      </w:r>
      <w:r w:rsidR="00AD62AD">
        <w:br/>
      </w:r>
      <w:r w:rsidR="00E04531">
        <w:rPr>
          <w:lang w:val="en-IN"/>
        </w:rPr>
        <w:t xml:space="preserve">- </w:t>
      </w:r>
      <w:r w:rsidR="00FD4BA6" w:rsidRPr="00FD4BA6">
        <w:t>Applied testing strategies including unit and integration tests, and documented the API using OpenAPI/Swagger.</w:t>
      </w:r>
      <w:r w:rsidR="00FD4BA6">
        <w:br/>
      </w:r>
      <w:r w:rsidR="00E04531">
        <w:rPr>
          <w:lang w:val="en-IN"/>
        </w:rPr>
        <w:t xml:space="preserve">- </w:t>
      </w:r>
      <w:r w:rsidR="00AD62AD" w:rsidRPr="00AD62AD">
        <w:t>Used GitHub Actions and Docker to ensure high-quality automated builds and releases.</w:t>
      </w:r>
    </w:p>
    <w:p w14:paraId="76185A66" w14:textId="5008BA3A" w:rsidR="00C82234" w:rsidRPr="00E5038C" w:rsidRDefault="00000000">
      <w:pPr>
        <w:rPr>
          <w:lang w:val="en-IN"/>
        </w:rPr>
      </w:pPr>
      <w:r w:rsidRPr="002A7A2F">
        <w:rPr>
          <w:b/>
          <w:bCs/>
          <w:sz w:val="24"/>
          <w:szCs w:val="24"/>
        </w:rPr>
        <w:t>DukaanMate – Shop Management | Django, React, PostgreSQL</w:t>
      </w:r>
      <w:r>
        <w:br/>
        <w:t xml:space="preserve">- </w:t>
      </w:r>
      <w:r w:rsidR="00E5038C" w:rsidRPr="00E5038C">
        <w:rPr>
          <w:lang w:val="en-IN"/>
        </w:rPr>
        <w:t>Developed a SaaS application for inventory and customer management tailored for small businesses.</w:t>
      </w:r>
      <w:r>
        <w:br/>
        <w:t xml:space="preserve">- </w:t>
      </w:r>
      <w:r w:rsidR="00D6469E" w:rsidRPr="00D6469E">
        <w:t>Designed a full-stack web app for shop owners with real-time data visualization and CRUD support.</w:t>
      </w:r>
      <w:r w:rsidR="00E04531">
        <w:rPr>
          <w:lang w:val="en-IN"/>
        </w:rPr>
        <w:br/>
        <w:t xml:space="preserve">- </w:t>
      </w:r>
      <w:r w:rsidR="00D6469E" w:rsidRPr="00D6469E">
        <w:t>Built REST APIs and responsive UI with emphasis on mobile-first design.</w:t>
      </w:r>
    </w:p>
    <w:p w14:paraId="1F50F604" w14:textId="5D0C135E" w:rsidR="00C82234" w:rsidRDefault="00000000">
      <w:r w:rsidRPr="002A7A2F">
        <w:rPr>
          <w:b/>
          <w:bCs/>
          <w:sz w:val="24"/>
          <w:szCs w:val="24"/>
        </w:rPr>
        <w:t>SchedulEase – Appointment Scheduler | Spring Boot, REST APIs</w:t>
      </w:r>
      <w:r>
        <w:br/>
        <w:t xml:space="preserve">- </w:t>
      </w:r>
      <w:r w:rsidR="00FD4BA6" w:rsidRPr="00FD4BA6">
        <w:t>Designed backend application logic for scheduling, with emphasis on performance, reliability, and scalable design.</w:t>
      </w:r>
      <w:r w:rsidR="002A7A2F">
        <w:br/>
        <w:t xml:space="preserve">- </w:t>
      </w:r>
      <w:r w:rsidR="00FD4BA6" w:rsidRPr="00FD4BA6">
        <w:t>Used Spring Data, object-oriented patterns, and documented key services with technical feedback incorporated.</w:t>
      </w:r>
      <w:r w:rsidR="002A7A2F" w:rsidRPr="002A7A2F">
        <w:t xml:space="preserve"> </w:t>
      </w:r>
    </w:p>
    <w:p w14:paraId="7FFAADC6" w14:textId="77777777" w:rsidR="00C82234" w:rsidRDefault="00000000">
      <w:pPr>
        <w:pStyle w:val="Heading1"/>
      </w:pPr>
      <w:r>
        <w:t>EDUCATION</w:t>
      </w:r>
    </w:p>
    <w:p w14:paraId="4EE97938" w14:textId="17C36BF7" w:rsidR="00C82234" w:rsidRDefault="00000000">
      <w:r w:rsidRPr="002A7A2F">
        <w:rPr>
          <w:b/>
          <w:bCs/>
          <w:sz w:val="24"/>
          <w:szCs w:val="24"/>
        </w:rPr>
        <w:t>Postgraduate Diploma in Full Stack Software Development</w:t>
      </w:r>
      <w:r>
        <w:br/>
        <w:t>Lambton College, Mississauga, ON | May 2024 – Present</w:t>
      </w:r>
      <w:r w:rsidR="00014688">
        <w:t xml:space="preserve"> | CGPA: 3.7/4.0</w:t>
      </w:r>
    </w:p>
    <w:p w14:paraId="175F952D" w14:textId="19537572" w:rsidR="00C82234" w:rsidRDefault="00000000">
      <w:r w:rsidRPr="002A7A2F">
        <w:rPr>
          <w:b/>
          <w:bCs/>
          <w:sz w:val="24"/>
          <w:szCs w:val="24"/>
        </w:rPr>
        <w:t>Bachelor of Technology in Computer Science</w:t>
      </w:r>
      <w:r>
        <w:br/>
        <w:t>DIT University, Dehradun, India | Aug 2017 – May 2021 | CGPA: 7.57/10</w:t>
      </w:r>
    </w:p>
    <w:sectPr w:rsidR="00C822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062521">
    <w:abstractNumId w:val="8"/>
  </w:num>
  <w:num w:numId="2" w16cid:durableId="110248281">
    <w:abstractNumId w:val="6"/>
  </w:num>
  <w:num w:numId="3" w16cid:durableId="2053070778">
    <w:abstractNumId w:val="5"/>
  </w:num>
  <w:num w:numId="4" w16cid:durableId="1224296026">
    <w:abstractNumId w:val="4"/>
  </w:num>
  <w:num w:numId="5" w16cid:durableId="203908055">
    <w:abstractNumId w:val="7"/>
  </w:num>
  <w:num w:numId="6" w16cid:durableId="1631322932">
    <w:abstractNumId w:val="3"/>
  </w:num>
  <w:num w:numId="7" w16cid:durableId="420951870">
    <w:abstractNumId w:val="2"/>
  </w:num>
  <w:num w:numId="8" w16cid:durableId="743572236">
    <w:abstractNumId w:val="1"/>
  </w:num>
  <w:num w:numId="9" w16cid:durableId="9452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CA4"/>
    <w:rsid w:val="00014688"/>
    <w:rsid w:val="0003088E"/>
    <w:rsid w:val="00034616"/>
    <w:rsid w:val="0006063C"/>
    <w:rsid w:val="00070415"/>
    <w:rsid w:val="000F06E5"/>
    <w:rsid w:val="000F0F63"/>
    <w:rsid w:val="0015074B"/>
    <w:rsid w:val="001C5347"/>
    <w:rsid w:val="001D07E9"/>
    <w:rsid w:val="001D2DB1"/>
    <w:rsid w:val="001D46C3"/>
    <w:rsid w:val="001E324D"/>
    <w:rsid w:val="00233B86"/>
    <w:rsid w:val="00244282"/>
    <w:rsid w:val="002543D5"/>
    <w:rsid w:val="0027368C"/>
    <w:rsid w:val="00274C20"/>
    <w:rsid w:val="0029639D"/>
    <w:rsid w:val="002A7A2F"/>
    <w:rsid w:val="002E7931"/>
    <w:rsid w:val="00326F90"/>
    <w:rsid w:val="00333330"/>
    <w:rsid w:val="003707AA"/>
    <w:rsid w:val="003808BD"/>
    <w:rsid w:val="003A558B"/>
    <w:rsid w:val="003D07D9"/>
    <w:rsid w:val="003F5E1C"/>
    <w:rsid w:val="00405CF3"/>
    <w:rsid w:val="0042552C"/>
    <w:rsid w:val="0042643F"/>
    <w:rsid w:val="00441A36"/>
    <w:rsid w:val="00491C8E"/>
    <w:rsid w:val="00494109"/>
    <w:rsid w:val="005133BC"/>
    <w:rsid w:val="005173C6"/>
    <w:rsid w:val="00531758"/>
    <w:rsid w:val="00562D94"/>
    <w:rsid w:val="005F580E"/>
    <w:rsid w:val="00605691"/>
    <w:rsid w:val="0061183C"/>
    <w:rsid w:val="00652888"/>
    <w:rsid w:val="00671209"/>
    <w:rsid w:val="006900C2"/>
    <w:rsid w:val="006A6C23"/>
    <w:rsid w:val="00717F41"/>
    <w:rsid w:val="007409F0"/>
    <w:rsid w:val="00743771"/>
    <w:rsid w:val="0076309B"/>
    <w:rsid w:val="00764A41"/>
    <w:rsid w:val="008739DF"/>
    <w:rsid w:val="008B406A"/>
    <w:rsid w:val="00906B95"/>
    <w:rsid w:val="00931DF2"/>
    <w:rsid w:val="00947587"/>
    <w:rsid w:val="009B0457"/>
    <w:rsid w:val="009C7861"/>
    <w:rsid w:val="009D0869"/>
    <w:rsid w:val="00AA1D8D"/>
    <w:rsid w:val="00AD62AD"/>
    <w:rsid w:val="00AE61CB"/>
    <w:rsid w:val="00B1606A"/>
    <w:rsid w:val="00B269D6"/>
    <w:rsid w:val="00B34F5E"/>
    <w:rsid w:val="00B47730"/>
    <w:rsid w:val="00B64F52"/>
    <w:rsid w:val="00BB1914"/>
    <w:rsid w:val="00BD595D"/>
    <w:rsid w:val="00C62605"/>
    <w:rsid w:val="00C82234"/>
    <w:rsid w:val="00CB0664"/>
    <w:rsid w:val="00CD7530"/>
    <w:rsid w:val="00D369CB"/>
    <w:rsid w:val="00D417AB"/>
    <w:rsid w:val="00D6469E"/>
    <w:rsid w:val="00D91B73"/>
    <w:rsid w:val="00D93CB5"/>
    <w:rsid w:val="00DB6122"/>
    <w:rsid w:val="00E04531"/>
    <w:rsid w:val="00E13181"/>
    <w:rsid w:val="00E5038C"/>
    <w:rsid w:val="00E752F4"/>
    <w:rsid w:val="00EA7C79"/>
    <w:rsid w:val="00ED53D1"/>
    <w:rsid w:val="00F0600D"/>
    <w:rsid w:val="00F37A2C"/>
    <w:rsid w:val="00F7315A"/>
    <w:rsid w:val="00FC693F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2DF29"/>
  <w14:defaultImageDpi w14:val="300"/>
  <w15:docId w15:val="{40758CBB-ECCC-4C84-9EFB-1BCB8775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503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Harmeet Singh</cp:lastModifiedBy>
  <cp:revision>57</cp:revision>
  <cp:lastPrinted>2025-07-11T20:47:00Z</cp:lastPrinted>
  <dcterms:created xsi:type="dcterms:W3CDTF">2013-12-23T23:15:00Z</dcterms:created>
  <dcterms:modified xsi:type="dcterms:W3CDTF">2025-07-11T21:44:00Z</dcterms:modified>
  <cp:category/>
</cp:coreProperties>
</file>